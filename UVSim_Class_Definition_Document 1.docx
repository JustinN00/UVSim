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UVSim - Class Definition Document</w:t>
      </w:r>
    </w:p>
    <w:p>
      <w:r>
        <w:t>This document outlines the object-oriented class structure for the UVSim educational machine language simulator. It is designed to follow modular architecture, supporting future expansion and ease of maintenance.</w:t>
      </w:r>
    </w:p>
    <w:p>
      <w:pPr>
        <w:pStyle w:val="Heading1"/>
      </w:pPr>
      <w:r>
        <w:t>Class: UVSim</w:t>
      </w:r>
    </w:p>
    <w:p>
      <w:r>
        <w:t>Main entry point for setting up and executing a BasicML program. Handles coordination between CPU, Memory, and I/O.</w:t>
      </w:r>
    </w:p>
    <w:p>
      <w:pPr>
        <w:pStyle w:val="Heading2"/>
      </w:pPr>
      <w:r>
        <w:t>Responsibilities</w:t>
      </w:r>
    </w:p>
    <w:p>
      <w:r>
        <w:t>- Initialize core components.</w:t>
        <w:br/>
        <w:t>- Load program from a file.</w:t>
        <w:br/>
        <w:t>- Start execution cycle.</w:t>
      </w:r>
    </w:p>
    <w:p>
      <w:pPr>
        <w:pStyle w:val="Heading1"/>
      </w:pPr>
      <w:r>
        <w:t>Class: CPU</w:t>
      </w:r>
    </w:p>
    <w:p>
      <w:r>
        <w:t>Responsible for executing instructions and maintaining program flow.</w:t>
      </w:r>
    </w:p>
    <w:p>
      <w:pPr>
        <w:pStyle w:val="Heading2"/>
      </w:pPr>
      <w:r>
        <w:t>Attributes</w:t>
      </w:r>
    </w:p>
    <w:p>
      <w:r>
        <w:t>- accumulator: holds the result of operations.</w:t>
        <w:br/>
        <w:t>- instruction_register: current instruction being processed.</w:t>
        <w:br/>
        <w:t>- program_counter: keeps track of which instruction is next.</w:t>
      </w:r>
    </w:p>
    <w:p>
      <w:pPr>
        <w:pStyle w:val="Heading2"/>
      </w:pPr>
      <w:r>
        <w:t>Functions</w:t>
      </w:r>
    </w:p>
    <w:p>
      <w:r>
        <w:t>- fetch(): retrieves the next instruction from memory.</w:t>
        <w:br/>
        <w:t>- decode(instruction): splits instruction into opcode and operand.</w:t>
        <w:br/>
        <w:t>- execute(opcode, operand): calls the right operation based on the opcode.</w:t>
      </w:r>
    </w:p>
    <w:p>
      <w:pPr>
        <w:pStyle w:val="Heading1"/>
      </w:pPr>
      <w:r>
        <w:t>Class: Memory</w:t>
      </w:r>
    </w:p>
    <w:p>
      <w:r>
        <w:t>Holds instructions and data in a 100-cell array.</w:t>
      </w:r>
    </w:p>
    <w:p>
      <w:pPr>
        <w:pStyle w:val="Heading2"/>
      </w:pPr>
      <w:r>
        <w:t>Functions</w:t>
      </w:r>
    </w:p>
    <w:p>
      <w:r>
        <w:t>- load(address): returns the value at a given address.</w:t>
        <w:br/>
        <w:t>- store(address, value): stores a value at a given address.</w:t>
        <w:br/>
        <w:t>- reset(): clears all memory.</w:t>
      </w:r>
    </w:p>
    <w:p>
      <w:pPr>
        <w:pStyle w:val="Heading1"/>
      </w:pPr>
      <w:r>
        <w:t>Class: InstructionSet</w:t>
      </w:r>
    </w:p>
    <w:p>
      <w:r>
        <w:t>Contains logic for executing all BasicML instructions.</w:t>
      </w:r>
    </w:p>
    <w:p>
      <w:pPr>
        <w:pStyle w:val="Heading2"/>
      </w:pPr>
      <w:r>
        <w:t>Functions</w:t>
      </w:r>
    </w:p>
    <w:p>
      <w:r>
        <w:t>- read, write, load, store</w:t>
        <w:br/>
        <w:t>- add, subtract, multiply, divide</w:t>
        <w:br/>
        <w:t>- branch, branchneg, branchzero, halt</w:t>
      </w:r>
    </w:p>
    <w:p>
      <w:pPr>
        <w:pStyle w:val="Heading1"/>
      </w:pPr>
      <w:r>
        <w:t>Class: FileLoader</w:t>
      </w:r>
    </w:p>
    <w:p>
      <w:r>
        <w:t>Reads and validates a BasicML file, then loads it into memory.</w:t>
      </w:r>
    </w:p>
    <w:p>
      <w:pPr>
        <w:pStyle w:val="Heading2"/>
      </w:pPr>
      <w:r>
        <w:t>Functions</w:t>
      </w:r>
    </w:p>
    <w:p>
      <w:r>
        <w:t>- validate_instruction(line): checks if instruction is valid.</w:t>
        <w:br/>
        <w:t>- load_file(path): returns list of validated instructions.</w:t>
      </w:r>
    </w:p>
    <w:p>
      <w:pPr>
        <w:pStyle w:val="Heading1"/>
      </w:pPr>
      <w:r>
        <w:t>Class: UVSimGUI</w:t>
      </w:r>
    </w:p>
    <w:p>
      <w:r>
        <w:t>User interface that allows interaction with the simulator.</w:t>
      </w:r>
    </w:p>
    <w:p>
      <w:pPr>
        <w:pStyle w:val="Heading2"/>
      </w:pPr>
      <w:r>
        <w:t>Functions</w:t>
      </w:r>
    </w:p>
    <w:p>
      <w:r>
        <w:t>- on_file_load()</w:t>
        <w:br/>
        <w:t>- on_run_clicked()</w:t>
        <w:br/>
        <w:t>- update_output(log)</w:t>
        <w:br/>
        <w:t>- prompt_input(prompt)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